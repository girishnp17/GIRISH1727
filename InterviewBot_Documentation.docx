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InterviewBot Documentation</w:t>
      </w:r>
    </w:p>
    <w:p>
      <w:pPr>
        <w:pStyle w:val="Heading2"/>
      </w:pPr>
      <w:r>
        <w:t>Overview</w:t>
      </w:r>
    </w:p>
    <w:p>
      <w:r>
        <w:t>InterviewBot is a Python-based automated interviewing system that uses the Transformers library to conduct interviews, evaluate responses, and provide feedback. The system leverages the TinyLlama model for natural language processing and scoring capabilities.</w:t>
      </w:r>
    </w:p>
    <w:p>
      <w:pPr>
        <w:pStyle w:val="Heading2"/>
      </w:pPr>
      <w:r>
        <w:t>Installation Requirements</w:t>
      </w:r>
    </w:p>
    <w:p>
      <w:r>
        <w:t>- transformers library</w:t>
      </w:r>
    </w:p>
    <w:p>
      <w:r>
        <w:t>- PyTorch</w:t>
      </w:r>
    </w:p>
    <w:p>
      <w:r>
        <w:t>- datasets library</w:t>
      </w:r>
    </w:p>
    <w:p>
      <w:r>
        <w:t>- Hugging Face account and token</w:t>
      </w:r>
    </w:p>
    <w:p>
      <w:pPr>
        <w:pStyle w:val="Heading2"/>
      </w:pPr>
      <w:r>
        <w:t>Class Structure</w:t>
      </w:r>
    </w:p>
    <w:p>
      <w:pPr>
        <w:pStyle w:val="Heading3"/>
      </w:pPr>
      <w:r>
        <w:t>InterviewBot Class</w:t>
      </w:r>
    </w:p>
    <w:p>
      <w:r>
        <w:t>The main class that handles all interviewing functionality.</w:t>
      </w:r>
    </w:p>
    <w:p>
      <w:pPr>
        <w:pStyle w:val="Heading3"/>
      </w:pPr>
      <w:r>
        <w:t>Core Methods</w:t>
      </w:r>
    </w:p>
    <w:p>
      <w:r>
        <w:br/>
        <w:t>def __init__(self, model_name: str, question_file: str):</w:t>
        <w:br/>
        <w:t xml:space="preserve">    """</w:t>
        <w:br/>
        <w:t xml:space="preserve">    Initialize the InterviewBot with a specific model and questions file.</w:t>
        <w:br/>
        <w:t xml:space="preserve">    </w:t>
        <w:br/>
        <w:t xml:space="preserve">    Args:</w:t>
        <w:br/>
        <w:t xml:space="preserve">        model_name (str): Name of the pretrained model to use</w:t>
        <w:br/>
        <w:t xml:space="preserve">        question_file (str): Path to JSON file containing interview questions</w:t>
        <w:br/>
        <w:t xml:space="preserve">    """</w:t>
        <w:br/>
      </w:r>
    </w:p>
    <w:p>
      <w:pPr>
        <w:pStyle w:val="Heading3"/>
      </w:pPr>
      <w:r>
        <w:t>Key Methods</w:t>
      </w:r>
    </w:p>
    <w:p>
      <w:r>
        <w:t>- **load_questions(json_file)**: Loads interview questions from a JSON file</w:t>
      </w:r>
    </w:p>
    <w:p>
      <w:r>
        <w:t>- **ask_question()**: Returns the current question or ends the interview</w:t>
      </w:r>
    </w:p>
    <w:p>
      <w:r>
        <w:t>- **process_answer(user_input)**: Evaluates user responses and generates feedback</w:t>
      </w:r>
    </w:p>
    <w:p>
      <w:r>
        <w:t>- **end_interview()**: Concludes the interview and calculates final score</w:t>
      </w:r>
    </w:p>
    <w:p>
      <w:r>
        <w:t>- **fine_tune(training_data_path, output_dir)**: Fine-tunes the model on custom data</w:t>
      </w:r>
    </w:p>
    <w:p>
      <w:pPr>
        <w:pStyle w:val="Heading2"/>
      </w:pPr>
      <w:r>
        <w:t>Data Format</w:t>
      </w:r>
    </w:p>
    <w:p>
      <w:r>
        <w:t>The questions file should be in JSON format with the following structure:</w:t>
      </w:r>
    </w:p>
    <w:p>
      <w:r>
        <w:br/>
        <w:t>[</w:t>
        <w:br/>
        <w:t xml:space="preserve">    {</w:t>
        <w:br/>
        <w:t xml:space="preserve">        "question": "Your interview question here",</w:t>
        <w:br/>
        <w:t xml:space="preserve">        "expected_answer": "Optional expected answer"</w:t>
        <w:br/>
        <w:t xml:space="preserve">    }</w:t>
        <w:br/>
        <w:t>]</w:t>
        <w:br/>
      </w:r>
    </w:p>
    <w:p>
      <w:pPr>
        <w:pStyle w:val="Heading2"/>
      </w:pPr>
      <w:r>
        <w:t>Usage Example</w:t>
      </w:r>
    </w:p>
    <w:p>
      <w:r>
        <w:br/>
        <w:t>from interview_bot import InterviewBot</w:t>
        <w:br/>
        <w:br/>
        <w:t>model_name = "TinyLlama/TinyLlama-1.1B-Chat-v1.0"</w:t>
        <w:br/>
        <w:t>question_file = "/content/questions_answers.json"</w:t>
        <w:br/>
        <w:br/>
        <w:t>interviewer = InterviewBot(model_name, question_file)</w:t>
        <w:br/>
        <w:t>print("Welcome to the Interview Bot!")</w:t>
        <w:br/>
        <w:br/>
        <w:t># Start the interview loop</w:t>
        <w:br/>
        <w:t>while True:</w:t>
        <w:br/>
        <w:t xml:space="preserve">    question = interviewer.ask_question()</w:t>
        <w:br/>
        <w:t xml:space="preserve">    if "completed" in question:</w:t>
        <w:br/>
        <w:t xml:space="preserve">        print(question)</w:t>
        <w:br/>
        <w:t xml:space="preserve">        break</w:t>
        <w:br/>
        <w:t xml:space="preserve">    </w:t>
        <w:br/>
        <w:t xml:space="preserve">    print("\nQuestion:", question)</w:t>
        <w:br/>
        <w:t xml:space="preserve">    answer = input("Your answer: ")</w:t>
        <w:br/>
        <w:t xml:space="preserve">    feedback = interviewer.process_answer(answer)</w:t>
        <w:br/>
        <w:t xml:space="preserve">    print("\nFeedback:", feedback)</w:t>
        <w:br/>
      </w:r>
    </w:p>
    <w:p>
      <w:pPr>
        <w:pStyle w:val="Heading2"/>
      </w:pPr>
      <w:r>
        <w:t>Fine-tuning</w:t>
      </w:r>
    </w:p>
    <w:p>
      <w:r>
        <w:t>The system supports model fine-tuning with custom training data. The training data should be in JSON format with 'prompt' and 'response' fields.</w:t>
      </w:r>
    </w:p>
    <w:p>
      <w:pPr>
        <w:pStyle w:val="Heading3"/>
      </w:pPr>
      <w:r>
        <w:t>Fine-tuning Parameters</w:t>
      </w:r>
    </w:p>
    <w:p>
      <w:r>
        <w:t>- **training_data_path**: Path to training data file</w:t>
      </w:r>
    </w:p>
    <w:p>
      <w:r>
        <w:t>- **output_dir**: Directory to save the fine-tuned model</w:t>
      </w:r>
    </w:p>
    <w:p>
      <w:r>
        <w:t>- **epochs**: Number of training epochs (default: 3)</w:t>
      </w:r>
    </w:p>
    <w:p>
      <w:r>
        <w:t>- **learning_rate**: Learning rate for training (default: 5e-5)</w:t>
      </w:r>
    </w:p>
    <w:p>
      <w:pPr>
        <w:pStyle w:val="Heading2"/>
      </w:pPr>
      <w:r>
        <w:t>Security Notes</w:t>
      </w:r>
    </w:p>
    <w:p>
      <w:r>
        <w:t>The system requires a Hugging Face token for authentication. Store this token securely and never commit it to version control.</w:t>
      </w:r>
    </w:p>
    <w:p>
      <w:pPr>
        <w:pStyle w:val="Heading2"/>
      </w:pPr>
      <w:r>
        <w:t>Limitations</w:t>
      </w:r>
    </w:p>
    <w:p>
      <w:r>
        <w:t>- Requires active internet connection for model loading</w:t>
      </w:r>
    </w:p>
    <w:p>
      <w:r>
        <w:t>- Response evaluation depends on model quality</w:t>
      </w:r>
    </w:p>
    <w:p>
      <w:r>
        <w:t>- Score extraction assumes specific format in model output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